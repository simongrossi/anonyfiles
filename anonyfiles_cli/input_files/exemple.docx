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Célina Gosselin (annemarechal@example.org), né le 27/07/1967 à SanchezVille, travaille chez Cordier Gaillard S.A.R.L..</w:t>
        <w:br/>
        <w:t>Claire Guillou (gillesgregoire@example.com), né le 19/12/1952 à Da Silva-sur-Mendès, travaille chez Bernier SARL.</w:t>
        <w:br/>
        <w:t>Ils participeront à un événement le 1979-04-17 à Ruiz, organisé par Giraud Payet S.A.S..</w:t>
        <w:br/>
      </w:r>
    </w:p>
    <w:p>
      <w:r>
        <w:t>Thomas Michel-Thibault (gguillet@example.com), né le 16/05/1953 à Saint Margot-la-Forêt, travaille chez Roy Gros S.A.R.L..</w:t>
        <w:br/>
        <w:t>Luce Lévy (genevievecourtois@example.com), né le 07/06/1916 à Saint Denis-sur-Mer, travaille chez Vallet.</w:t>
        <w:br/>
        <w:t>Ils participeront à un événement le 1981-01-08 à Reynaud, organisé par Bailly.</w:t>
        <w:br/>
      </w:r>
    </w:p>
    <w:p>
      <w:r>
        <w:t>Xavier Lecomte (leonmaillet@example.net), né le 31/12/2023 à Besnard-sur-Mer, travaille chez Valentin.</w:t>
        <w:br/>
        <w:t>Nathalie Evrard (delattrejosephine@example.com), né le 04/09/1954 à Blanchard-sur-Langlois, travaille chez Samson Mercier S.A.S..</w:t>
        <w:br/>
        <w:t>Ils participeront à un événement le 1974-12-30 à De Sousa-sur-Mer, organisé par Clément Bonnet SA.</w:t>
        <w:br/>
      </w:r>
    </w:p>
    <w:p>
      <w:r>
        <w:t>Bernard-Daniel Seguin (camille79@example.org), né le 10/10/1973 à Dupont-les-Bains, travaille chez Devaux.</w:t>
        <w:br/>
        <w:t>Georges-Robert Potier (simonemarchand@example.com), né le 31/10/2001 à Da Silva-la-Forêt, travaille chez Martineau Ramos S.A.R.L..</w:t>
        <w:br/>
        <w:t>Ils participeront à un événement le 1970-09-04 à Costa, organisé par Hamel Renard S.A.S..</w:t>
        <w:br/>
      </w:r>
    </w:p>
    <w:p>
      <w:r>
        <w:t>Clémence Lévêque (aweber@example.com), né le 15/08/2004 à Meunier, travaille chez Chauveau Joly SA.</w:t>
        <w:br/>
        <w:t>Gabriel Vincent (nicolegilbert@example.net), né le 20/01/2023 à Barre, travaille chez Albert.</w:t>
        <w:br/>
        <w:t>Ils participeront à un événement le 1976-01-17 à Saint Thierry, organisé par Benoit.</w:t>
        <w:br/>
      </w:r>
    </w:p>
    <w:p>
      <w:r>
        <w:t>Aimé Gimenez (carreagnes@example.net), né le 29/08/1920 à Sainte Maurice, travaille chez Grégoire SARL.</w:t>
        <w:br/>
        <w:t>Gabriel Blanc-Guillou (sabine94@example.org), né le 17/12/1927 à LévêqueVille, travaille chez Joly.</w:t>
        <w:br/>
        <w:t>Ils participeront à un événement le 1987-08-06 à Julien-sur-Fournier, organisé par Picard SARL.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