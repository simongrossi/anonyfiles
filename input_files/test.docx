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Fiche de contact</w:t>
      </w:r>
    </w:p>
    <w:p>
      <w:r>
        <w:t>Nom : Marie Dupont</w:t>
      </w:r>
    </w:p>
    <w:p>
      <w:r>
        <w:t>Adresse : 12 rue de la République, 75001 Paris</w:t>
      </w:r>
    </w:p>
    <w:p>
      <w:r>
        <w:t>Email : marie.dupont@email.com</w:t>
      </w:r>
    </w:p>
    <w:p>
      <w:r>
        <w:t>Téléphone : 06 12 34 56 78</w:t>
      </w:r>
    </w:p>
    <w:p>
      <w:r>
        <w:t>Date de naissance : 5 mai 1985</w:t>
      </w:r>
    </w:p>
    <w:p>
      <w:r>
        <w:t>Lieu de naissance : Lyon</w:t>
      </w:r>
    </w:p>
    <w:p>
      <w:r>
        <w:t>Employeur : Entreprise Générale S.A.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